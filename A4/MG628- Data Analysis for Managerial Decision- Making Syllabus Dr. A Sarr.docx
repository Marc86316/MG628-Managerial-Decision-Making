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5BDF0" w14:textId="415C64E6" w:rsidR="001C63DF" w:rsidRDefault="001C63DF" w:rsidP="001C63DF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C63DF">
        <w:rPr>
          <w:rFonts w:ascii="Times New Roman" w:hAnsi="Times New Roman" w:cs="Times New Roman"/>
          <w:color w:val="auto"/>
          <w:sz w:val="24"/>
          <w:szCs w:val="24"/>
        </w:rPr>
        <w:t>Data Analysis for Managerial Decisions</w:t>
      </w:r>
    </w:p>
    <w:p w14:paraId="7BA8DF57" w14:textId="188D1906" w:rsidR="001C63DF" w:rsidRDefault="001C63DF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Week 3 Assignment: </w:t>
      </w:r>
      <w:r w:rsidR="00000000" w:rsidRPr="001C63DF">
        <w:rPr>
          <w:rFonts w:ascii="Times New Roman" w:hAnsi="Times New Roman" w:cs="Times New Roman"/>
          <w:color w:val="auto"/>
          <w:sz w:val="24"/>
          <w:szCs w:val="24"/>
        </w:rPr>
        <w:t xml:space="preserve">Descriptive Analytics </w:t>
      </w:r>
      <w:r>
        <w:rPr>
          <w:rFonts w:ascii="Times New Roman" w:hAnsi="Times New Roman" w:cs="Times New Roman"/>
          <w:color w:val="auto"/>
          <w:sz w:val="24"/>
          <w:szCs w:val="24"/>
        </w:rPr>
        <w:t>and Statistics</w:t>
      </w:r>
    </w:p>
    <w:p w14:paraId="5DE83048" w14:textId="30C2FEB7" w:rsidR="00AB71FF" w:rsidRPr="001C63DF" w:rsidRDefault="00000000">
      <w:pPr>
        <w:rPr>
          <w:rFonts w:ascii="Times New Roman" w:hAnsi="Times New Roman" w:cs="Times New Roman"/>
          <w:sz w:val="24"/>
          <w:szCs w:val="24"/>
        </w:rPr>
      </w:pPr>
      <w:r w:rsidRPr="001C63DF">
        <w:rPr>
          <w:rFonts w:ascii="Times New Roman" w:hAnsi="Times New Roman" w:cs="Times New Roman"/>
          <w:sz w:val="24"/>
          <w:szCs w:val="24"/>
        </w:rPr>
        <w:t xml:space="preserve">In this assignment, you will use Python in a </w:t>
      </w:r>
      <w:proofErr w:type="spellStart"/>
      <w:r w:rsidRPr="001C63DF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1C63DF">
        <w:rPr>
          <w:rFonts w:ascii="Times New Roman" w:hAnsi="Times New Roman" w:cs="Times New Roman"/>
          <w:sz w:val="24"/>
          <w:szCs w:val="24"/>
        </w:rPr>
        <w:t xml:space="preserve"> Notebook </w:t>
      </w:r>
      <w:r w:rsidR="00436EF7">
        <w:rPr>
          <w:rFonts w:ascii="Times New Roman" w:hAnsi="Times New Roman" w:cs="Times New Roman"/>
          <w:sz w:val="24"/>
          <w:szCs w:val="24"/>
        </w:rPr>
        <w:t xml:space="preserve">or Excel </w:t>
      </w:r>
      <w:r w:rsidRPr="001C63DF">
        <w:rPr>
          <w:rFonts w:ascii="Times New Roman" w:hAnsi="Times New Roman" w:cs="Times New Roman"/>
          <w:sz w:val="24"/>
          <w:szCs w:val="24"/>
        </w:rPr>
        <w:t>to perform descriptive analytics and statistics on a sales dataset. The dataset contains information about sales transactions including product type, region, salesperson, units sold, unit price, and total revenue.</w:t>
      </w:r>
    </w:p>
    <w:p w14:paraId="2F912D2C" w14:textId="77777777" w:rsidR="00AB71FF" w:rsidRPr="001C63DF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1C63DF">
        <w:rPr>
          <w:rFonts w:ascii="Times New Roman" w:hAnsi="Times New Roman" w:cs="Times New Roman"/>
          <w:color w:val="auto"/>
          <w:sz w:val="24"/>
          <w:szCs w:val="24"/>
        </w:rPr>
        <w:t>Instructions:</w:t>
      </w:r>
    </w:p>
    <w:p w14:paraId="6F7EC3DA" w14:textId="77777777" w:rsidR="00AB71FF" w:rsidRPr="001C63DF" w:rsidRDefault="00000000">
      <w:pPr>
        <w:rPr>
          <w:rFonts w:ascii="Times New Roman" w:hAnsi="Times New Roman" w:cs="Times New Roman"/>
          <w:sz w:val="24"/>
          <w:szCs w:val="24"/>
        </w:rPr>
      </w:pPr>
      <w:r w:rsidRPr="001C63DF">
        <w:rPr>
          <w:rFonts w:ascii="Times New Roman" w:hAnsi="Times New Roman" w:cs="Times New Roman"/>
          <w:sz w:val="24"/>
          <w:szCs w:val="24"/>
        </w:rPr>
        <w:t>1. Load the dataset 'sales_assignment_dataset.csv' into a Pandas DataFrame.</w:t>
      </w:r>
    </w:p>
    <w:p w14:paraId="6D2C7E59" w14:textId="77777777" w:rsidR="00AB71FF" w:rsidRPr="001C63DF" w:rsidRDefault="00000000">
      <w:pPr>
        <w:rPr>
          <w:rFonts w:ascii="Times New Roman" w:hAnsi="Times New Roman" w:cs="Times New Roman"/>
          <w:sz w:val="24"/>
          <w:szCs w:val="24"/>
        </w:rPr>
      </w:pPr>
      <w:r w:rsidRPr="001C63DF">
        <w:rPr>
          <w:rFonts w:ascii="Times New Roman" w:hAnsi="Times New Roman" w:cs="Times New Roman"/>
          <w:sz w:val="24"/>
          <w:szCs w:val="24"/>
        </w:rPr>
        <w:t>2. Display the first few rows to understand the structure of the data.</w:t>
      </w:r>
    </w:p>
    <w:p w14:paraId="5EF81BC9" w14:textId="77777777" w:rsidR="00AB71FF" w:rsidRPr="001C63DF" w:rsidRDefault="00000000">
      <w:pPr>
        <w:rPr>
          <w:rFonts w:ascii="Times New Roman" w:hAnsi="Times New Roman" w:cs="Times New Roman"/>
          <w:sz w:val="24"/>
          <w:szCs w:val="24"/>
        </w:rPr>
      </w:pPr>
      <w:r w:rsidRPr="001C63DF">
        <w:rPr>
          <w:rFonts w:ascii="Times New Roman" w:hAnsi="Times New Roman" w:cs="Times New Roman"/>
          <w:sz w:val="24"/>
          <w:szCs w:val="24"/>
        </w:rPr>
        <w:t>3. Perform descriptive statistics on the following columns:</w:t>
      </w:r>
    </w:p>
    <w:p w14:paraId="6F4EC6CF" w14:textId="77777777" w:rsidR="00AB71FF" w:rsidRPr="001C63DF" w:rsidRDefault="00000000">
      <w:pPr>
        <w:rPr>
          <w:rFonts w:ascii="Times New Roman" w:hAnsi="Times New Roman" w:cs="Times New Roman"/>
          <w:sz w:val="24"/>
          <w:szCs w:val="24"/>
        </w:rPr>
      </w:pPr>
      <w:r w:rsidRPr="001C63DF">
        <w:rPr>
          <w:rFonts w:ascii="Times New Roman" w:hAnsi="Times New Roman" w:cs="Times New Roman"/>
          <w:sz w:val="24"/>
          <w:szCs w:val="24"/>
        </w:rPr>
        <w:t xml:space="preserve">   - Units Sold</w:t>
      </w:r>
    </w:p>
    <w:p w14:paraId="3C2DD668" w14:textId="77777777" w:rsidR="00AB71FF" w:rsidRPr="001C63DF" w:rsidRDefault="00000000">
      <w:pPr>
        <w:rPr>
          <w:rFonts w:ascii="Times New Roman" w:hAnsi="Times New Roman" w:cs="Times New Roman"/>
          <w:sz w:val="24"/>
          <w:szCs w:val="24"/>
        </w:rPr>
      </w:pPr>
      <w:r w:rsidRPr="001C63DF">
        <w:rPr>
          <w:rFonts w:ascii="Times New Roman" w:hAnsi="Times New Roman" w:cs="Times New Roman"/>
          <w:sz w:val="24"/>
          <w:szCs w:val="24"/>
        </w:rPr>
        <w:t xml:space="preserve">   - Unit Price</w:t>
      </w:r>
    </w:p>
    <w:p w14:paraId="45871A24" w14:textId="77777777" w:rsidR="00AB71FF" w:rsidRPr="001C63DF" w:rsidRDefault="00000000">
      <w:pPr>
        <w:rPr>
          <w:rFonts w:ascii="Times New Roman" w:hAnsi="Times New Roman" w:cs="Times New Roman"/>
          <w:sz w:val="24"/>
          <w:szCs w:val="24"/>
        </w:rPr>
      </w:pPr>
      <w:r w:rsidRPr="001C63DF">
        <w:rPr>
          <w:rFonts w:ascii="Times New Roman" w:hAnsi="Times New Roman" w:cs="Times New Roman"/>
          <w:sz w:val="24"/>
          <w:szCs w:val="24"/>
        </w:rPr>
        <w:t xml:space="preserve">   - Total Revenue</w:t>
      </w:r>
    </w:p>
    <w:p w14:paraId="6B02A00E" w14:textId="77777777" w:rsidR="00AB71FF" w:rsidRPr="001C63DF" w:rsidRDefault="00000000">
      <w:pPr>
        <w:rPr>
          <w:rFonts w:ascii="Times New Roman" w:hAnsi="Times New Roman" w:cs="Times New Roman"/>
          <w:sz w:val="24"/>
          <w:szCs w:val="24"/>
        </w:rPr>
      </w:pPr>
      <w:r w:rsidRPr="001C63DF">
        <w:rPr>
          <w:rFonts w:ascii="Times New Roman" w:hAnsi="Times New Roman" w:cs="Times New Roman"/>
          <w:sz w:val="24"/>
          <w:szCs w:val="24"/>
        </w:rPr>
        <w:t xml:space="preserve">   Include: count, mean, median, mode, standard deviation, minimum, and maximum.</w:t>
      </w:r>
    </w:p>
    <w:p w14:paraId="5EC33624" w14:textId="77777777" w:rsidR="00AB71FF" w:rsidRPr="001C63DF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1C63DF">
        <w:rPr>
          <w:rFonts w:ascii="Times New Roman" w:hAnsi="Times New Roman" w:cs="Times New Roman"/>
          <w:color w:val="auto"/>
          <w:sz w:val="24"/>
          <w:szCs w:val="24"/>
        </w:rPr>
        <w:t>Visualization Tasks:</w:t>
      </w:r>
    </w:p>
    <w:p w14:paraId="0200E311" w14:textId="77777777" w:rsidR="00AB71FF" w:rsidRPr="001C63DF" w:rsidRDefault="00000000">
      <w:pPr>
        <w:rPr>
          <w:rFonts w:ascii="Times New Roman" w:hAnsi="Times New Roman" w:cs="Times New Roman"/>
          <w:sz w:val="24"/>
          <w:szCs w:val="24"/>
        </w:rPr>
      </w:pPr>
      <w:r w:rsidRPr="001C63DF">
        <w:rPr>
          <w:rFonts w:ascii="Times New Roman" w:hAnsi="Times New Roman" w:cs="Times New Roman"/>
          <w:sz w:val="24"/>
          <w:szCs w:val="24"/>
        </w:rPr>
        <w:t>4. Create bar charts to show total revenue by product.</w:t>
      </w:r>
    </w:p>
    <w:p w14:paraId="7713AA6F" w14:textId="77777777" w:rsidR="00AB71FF" w:rsidRPr="001C63DF" w:rsidRDefault="00000000">
      <w:pPr>
        <w:rPr>
          <w:rFonts w:ascii="Times New Roman" w:hAnsi="Times New Roman" w:cs="Times New Roman"/>
          <w:sz w:val="24"/>
          <w:szCs w:val="24"/>
        </w:rPr>
      </w:pPr>
      <w:r w:rsidRPr="001C63DF">
        <w:rPr>
          <w:rFonts w:ascii="Times New Roman" w:hAnsi="Times New Roman" w:cs="Times New Roman"/>
          <w:sz w:val="24"/>
          <w:szCs w:val="24"/>
        </w:rPr>
        <w:t>5. Create bar charts to show total revenue by region.</w:t>
      </w:r>
    </w:p>
    <w:p w14:paraId="487E6B6C" w14:textId="77777777" w:rsidR="00AB71FF" w:rsidRPr="001C63DF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1C63DF">
        <w:rPr>
          <w:rFonts w:ascii="Times New Roman" w:hAnsi="Times New Roman" w:cs="Times New Roman"/>
          <w:color w:val="auto"/>
          <w:sz w:val="24"/>
          <w:szCs w:val="24"/>
        </w:rPr>
        <w:t>Analysis Questions:</w:t>
      </w:r>
    </w:p>
    <w:p w14:paraId="34EBEBD2" w14:textId="77777777" w:rsidR="00AB71FF" w:rsidRPr="001C63DF" w:rsidRDefault="00000000">
      <w:pPr>
        <w:rPr>
          <w:rFonts w:ascii="Times New Roman" w:hAnsi="Times New Roman" w:cs="Times New Roman"/>
          <w:sz w:val="24"/>
          <w:szCs w:val="24"/>
        </w:rPr>
      </w:pPr>
      <w:r w:rsidRPr="001C63DF">
        <w:rPr>
          <w:rFonts w:ascii="Times New Roman" w:hAnsi="Times New Roman" w:cs="Times New Roman"/>
          <w:sz w:val="24"/>
          <w:szCs w:val="24"/>
        </w:rPr>
        <w:t>6. Which product generated the highest total revenue?</w:t>
      </w:r>
    </w:p>
    <w:p w14:paraId="59C2AC1B" w14:textId="77777777" w:rsidR="00AB71FF" w:rsidRPr="001C63DF" w:rsidRDefault="00000000">
      <w:pPr>
        <w:rPr>
          <w:rFonts w:ascii="Times New Roman" w:hAnsi="Times New Roman" w:cs="Times New Roman"/>
          <w:sz w:val="24"/>
          <w:szCs w:val="24"/>
        </w:rPr>
      </w:pPr>
      <w:r w:rsidRPr="001C63DF">
        <w:rPr>
          <w:rFonts w:ascii="Times New Roman" w:hAnsi="Times New Roman" w:cs="Times New Roman"/>
          <w:sz w:val="24"/>
          <w:szCs w:val="24"/>
        </w:rPr>
        <w:t>7. Which region had the highest sales performance?</w:t>
      </w:r>
    </w:p>
    <w:p w14:paraId="1C517954" w14:textId="77777777" w:rsidR="00AB71FF" w:rsidRPr="001C63DF" w:rsidRDefault="00000000">
      <w:pPr>
        <w:rPr>
          <w:rFonts w:ascii="Times New Roman" w:hAnsi="Times New Roman" w:cs="Times New Roman"/>
          <w:sz w:val="24"/>
          <w:szCs w:val="24"/>
        </w:rPr>
      </w:pPr>
      <w:r w:rsidRPr="001C63DF">
        <w:rPr>
          <w:rFonts w:ascii="Times New Roman" w:hAnsi="Times New Roman" w:cs="Times New Roman"/>
          <w:sz w:val="24"/>
          <w:szCs w:val="24"/>
        </w:rPr>
        <w:t>8. What insights can you draw from the distribution of unit prices?</w:t>
      </w:r>
    </w:p>
    <w:p w14:paraId="7CA8461B" w14:textId="77777777" w:rsidR="00AB71FF" w:rsidRPr="001C63DF" w:rsidRDefault="00000000">
      <w:pPr>
        <w:rPr>
          <w:rFonts w:ascii="Times New Roman" w:hAnsi="Times New Roman" w:cs="Times New Roman"/>
          <w:sz w:val="24"/>
          <w:szCs w:val="24"/>
        </w:rPr>
      </w:pPr>
      <w:r w:rsidRPr="001C63DF">
        <w:rPr>
          <w:rFonts w:ascii="Times New Roman" w:hAnsi="Times New Roman" w:cs="Times New Roman"/>
          <w:sz w:val="24"/>
          <w:szCs w:val="24"/>
        </w:rPr>
        <w:t>9. Are there any outliers in the units sold or total revenue columns?</w:t>
      </w:r>
    </w:p>
    <w:sectPr w:rsidR="00AB71FF" w:rsidRPr="001C63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2441454">
    <w:abstractNumId w:val="8"/>
  </w:num>
  <w:num w:numId="2" w16cid:durableId="951327934">
    <w:abstractNumId w:val="6"/>
  </w:num>
  <w:num w:numId="3" w16cid:durableId="550576742">
    <w:abstractNumId w:val="5"/>
  </w:num>
  <w:num w:numId="4" w16cid:durableId="1175342490">
    <w:abstractNumId w:val="4"/>
  </w:num>
  <w:num w:numId="5" w16cid:durableId="1644772023">
    <w:abstractNumId w:val="7"/>
  </w:num>
  <w:num w:numId="6" w16cid:durableId="2026974437">
    <w:abstractNumId w:val="3"/>
  </w:num>
  <w:num w:numId="7" w16cid:durableId="107697556">
    <w:abstractNumId w:val="2"/>
  </w:num>
  <w:num w:numId="8" w16cid:durableId="1925645676">
    <w:abstractNumId w:val="1"/>
  </w:num>
  <w:num w:numId="9" w16cid:durableId="194638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63DF"/>
    <w:rsid w:val="0029639D"/>
    <w:rsid w:val="00326F90"/>
    <w:rsid w:val="00436EF7"/>
    <w:rsid w:val="00AA1D8D"/>
    <w:rsid w:val="00AB71FF"/>
    <w:rsid w:val="00B47730"/>
    <w:rsid w:val="00CB0664"/>
    <w:rsid w:val="00DE2A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BE4403"/>
  <w14:defaultImageDpi w14:val="300"/>
  <w15:docId w15:val="{EB6B7110-477B-4B7A-AE65-162922BF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Amath Sarr</cp:lastModifiedBy>
  <cp:revision>3</cp:revision>
  <dcterms:created xsi:type="dcterms:W3CDTF">2025-08-29T02:25:00Z</dcterms:created>
  <dcterms:modified xsi:type="dcterms:W3CDTF">2025-08-29T02:27:00Z</dcterms:modified>
  <cp:category/>
</cp:coreProperties>
</file>